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17" w:rsidRDefault="00C904DF">
      <w:pPr>
        <w:pStyle w:val="Heading1"/>
      </w:pPr>
      <w:r>
        <w:t>Bruteforce_client</w:t>
      </w:r>
    </w:p>
    <w:p w:rsidR="00311817" w:rsidRDefault="00C904DF">
      <w:r>
        <w:t>**Bruteforce - client.txt**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socket.SOCK_STREAM) as client_socket:</w:t>
      </w:r>
      <w:r>
        <w:br/>
        <w:t xml:space="preserve">    client_socket.connect((HOST, PORT))</w:t>
      </w:r>
      <w:r>
        <w:br/>
      </w:r>
      <w:r>
        <w:t xml:space="preserve">    print(f'Connected to {HOST}:{PORT}. Type "bye" to exit.')</w:t>
      </w:r>
      <w:r>
        <w:br/>
        <w:t xml:space="preserve">    </w:t>
      </w:r>
      <w:r>
        <w:br/>
        <w:t xml:space="preserve">    while True:</w:t>
      </w:r>
      <w:r>
        <w:br/>
        <w:t xml:space="preserve">        message = input("You: ")</w:t>
      </w:r>
      <w:r>
        <w:br/>
        <w:t xml:space="preserve">        client_socket.sendall(message.encode())</w:t>
      </w:r>
      <w:r>
        <w:br/>
        <w:t xml:space="preserve">        data = client_socket.recv(1024)</w:t>
      </w:r>
      <w:r>
        <w:br/>
        <w:t xml:space="preserve">        print(f'Server: {data.decode()}')</w:t>
      </w:r>
      <w:r>
        <w:br/>
        <w:t xml:space="preserve">        if</w:t>
      </w:r>
      <w:r>
        <w:t xml:space="preserve"> message.lower() == 'bye':</w:t>
      </w:r>
      <w:r>
        <w:br/>
        <w:t xml:space="preserve">            break</w:t>
      </w:r>
    </w:p>
    <w:p w:rsidR="00311817" w:rsidRDefault="00C904DF">
      <w:r>
        <w:br/>
      </w:r>
    </w:p>
    <w:p w:rsidR="00311817" w:rsidRDefault="00C904DF">
      <w:pPr>
        <w:pStyle w:val="Heading1"/>
      </w:pPr>
      <w:r>
        <w:t>Bruteforce_server</w:t>
      </w:r>
    </w:p>
    <w:p w:rsidR="00311817" w:rsidRDefault="00C904DF">
      <w:r>
        <w:t>**Bruteforce - server.txt**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import itertools</w:t>
      </w:r>
      <w:r>
        <w:br/>
        <w:t>import string</w:t>
      </w:r>
      <w:r>
        <w:br/>
      </w:r>
      <w:r>
        <w:br/>
        <w:t>def bruteforce_attack(password):</w:t>
      </w:r>
      <w:r>
        <w:br/>
        <w:t xml:space="preserve">    chars = string.printable.strip()</w:t>
      </w:r>
      <w:r>
        <w:br/>
        <w:t xml:space="preserve">    attempts</w:t>
      </w:r>
      <w:r>
        <w:t xml:space="preserve"> = 0</w:t>
      </w:r>
      <w:r>
        <w:br/>
        <w:t xml:space="preserve">    for length in range(1, len(password) + 1):</w:t>
      </w:r>
      <w:r>
        <w:br/>
        <w:t xml:space="preserve">        for guess in itertools.product(chars, repeat=length,):</w:t>
      </w:r>
      <w:r>
        <w:br/>
        <w:t xml:space="preserve">            attempts += 1</w:t>
      </w:r>
      <w:r>
        <w:br/>
        <w:t xml:space="preserve">            guess = ''.join(guess)</w:t>
      </w:r>
      <w:r>
        <w:br/>
      </w:r>
      <w:r>
        <w:lastRenderedPageBreak/>
        <w:t xml:space="preserve">            if attempts&gt;=2000000:</w:t>
      </w:r>
      <w:r>
        <w:br/>
        <w:t xml:space="preserve">                break</w:t>
      </w:r>
      <w:r>
        <w:br/>
        <w:t xml:space="preserve">            if guess == </w:t>
      </w:r>
      <w:r>
        <w:t>password:</w:t>
      </w:r>
      <w:r>
        <w:br/>
        <w:t xml:space="preserve">                return (attempts, guess)</w:t>
      </w:r>
      <w:r>
        <w:br/>
        <w:t xml:space="preserve">    return (attempts, None)</w:t>
      </w:r>
      <w:r>
        <w:br/>
      </w:r>
      <w:r>
        <w:br/>
        <w:t>with socket.socket(socket.AF_INET, socket.SOCK_STREAM) as server_socket:</w:t>
      </w:r>
      <w:r>
        <w:br/>
        <w:t xml:space="preserve">    server_socket.bind((HOST, PORT))</w:t>
      </w:r>
      <w:r>
        <w:br/>
        <w:t xml:space="preserve">    server_socket.listen()</w:t>
      </w:r>
      <w:r>
        <w:br/>
        <w:t xml:space="preserve">    print(f'Server started. Listening o</w:t>
      </w:r>
      <w:r>
        <w:t>n {HOST}:{PORT}')</w:t>
      </w:r>
      <w:r>
        <w:br/>
        <w:t xml:space="preserve">    </w:t>
      </w:r>
      <w:r>
        <w:br/>
        <w:t xml:space="preserve">    while True:</w:t>
      </w:r>
      <w:r>
        <w:br/>
        <w:t xml:space="preserve">        conn, addr = server_socket.accept()</w:t>
      </w:r>
      <w:r>
        <w:br/>
        <w:t xml:space="preserve">        with conn:</w:t>
      </w:r>
      <w:r>
        <w:br/>
        <w:t xml:space="preserve">            print(f'Connected by {addr}')</w:t>
      </w:r>
      <w:r>
        <w:br/>
        <w:t xml:space="preserve">            while True:</w:t>
      </w:r>
      <w:r>
        <w:br/>
        <w:t xml:space="preserve">                data = conn.recv(1024)</w:t>
      </w:r>
      <w:r>
        <w:br/>
        <w:t xml:space="preserve">                if not data:</w:t>
      </w:r>
      <w:r>
        <w:br/>
        <w:t xml:space="preserve">                    </w:t>
      </w:r>
      <w:r>
        <w:t>break</w:t>
      </w:r>
      <w:r>
        <w:br/>
        <w:t xml:space="preserve">                print(f'Client: {data.decode()}')</w:t>
      </w:r>
      <w:r>
        <w:br/>
        <w:t xml:space="preserve">                pt=data.decode()</w:t>
      </w:r>
      <w:r>
        <w:br/>
        <w:t xml:space="preserve">                attempts, guess = bruteforce_attack(pt)</w:t>
      </w:r>
      <w:r>
        <w:br/>
        <w:t xml:space="preserve">                if attempts&lt;2000000:</w:t>
      </w:r>
      <w:r>
        <w:br/>
        <w:t xml:space="preserve">                    if guess:</w:t>
      </w:r>
      <w:r>
        <w:br/>
        <w:t xml:space="preserve">                        response=f"Password </w:t>
      </w:r>
      <w:r>
        <w:t>cracked in {attempts} attempts. The password is {guess}."</w:t>
      </w:r>
      <w:r>
        <w:br/>
        <w:t xml:space="preserve">                    else:</w:t>
      </w:r>
      <w:r>
        <w:br/>
        <w:t xml:space="preserve">                        respone=f"Password not cracked after {attempts} attempts."</w:t>
      </w:r>
      <w:r>
        <w:br/>
        <w:t xml:space="preserve">                else:</w:t>
      </w:r>
      <w:r>
        <w:br/>
        <w:t xml:space="preserve">                    response=f"Password not cracked within 2000000 </w:t>
      </w:r>
      <w:r>
        <w:t>attempts."</w:t>
      </w:r>
      <w:r>
        <w:br/>
        <w:t xml:space="preserve">                conn.sendall(response.encode())</w:t>
      </w:r>
      <w:r>
        <w:br/>
        <w:t xml:space="preserve">                if data.decode().lower() == 'bye':</w:t>
      </w:r>
      <w:r>
        <w:br/>
        <w:t xml:space="preserve">                    break</w:t>
      </w:r>
      <w:r>
        <w:br/>
        <w:t xml:space="preserve">            print(f'Client {addr} disconnected')</w:t>
      </w:r>
    </w:p>
    <w:p w:rsidR="00311817" w:rsidRDefault="00C904DF">
      <w:r>
        <w:br/>
      </w:r>
    </w:p>
    <w:p w:rsidR="00FB668C" w:rsidRDefault="00FB668C">
      <w:pPr>
        <w:pStyle w:val="Heading1"/>
      </w:pPr>
    </w:p>
    <w:p w:rsidR="00311817" w:rsidRDefault="00C904DF">
      <w:pPr>
        <w:pStyle w:val="Heading1"/>
      </w:pPr>
      <w:proofErr w:type="spellStart"/>
      <w:r>
        <w:t>caesar_client</w:t>
      </w:r>
      <w:proofErr w:type="spellEnd"/>
    </w:p>
    <w:p w:rsidR="00311817" w:rsidRDefault="00C904DF">
      <w:r>
        <w:t>**caesar - client.txt**</w:t>
      </w:r>
      <w:r>
        <w:br/>
      </w:r>
      <w:r>
        <w:br/>
        <w:t>import socket</w:t>
      </w:r>
      <w:r>
        <w:br/>
      </w:r>
      <w:r>
        <w:br/>
        <w:t>HOST = 'localho</w:t>
      </w:r>
      <w:r>
        <w:t>st'</w:t>
      </w:r>
      <w:r>
        <w:br/>
        <w:t>PORT = 12345</w:t>
      </w:r>
      <w:r>
        <w:br/>
      </w:r>
      <w:r>
        <w:br/>
        <w:t>with socket.socket(socket.AF_INET, socket.SOCK_STREAM) as client_socket:</w:t>
      </w:r>
      <w:r>
        <w:br/>
        <w:t xml:space="preserve">    client_socket.connect((HOST, PORT))</w:t>
      </w:r>
      <w:r>
        <w:br/>
        <w:t xml:space="preserve">    print(f'Connected to {HOST}:{PORT}. Type "bye" to exit.')</w:t>
      </w:r>
      <w:r>
        <w:br/>
        <w:t xml:space="preserve">    </w:t>
      </w:r>
      <w:r>
        <w:br/>
        <w:t xml:space="preserve">    while True:</w:t>
      </w:r>
      <w:r>
        <w:br/>
        <w:t xml:space="preserve">        message = input("You: ")</w:t>
      </w:r>
      <w:r>
        <w:br/>
        <w:t xml:space="preserve">        c</w:t>
      </w:r>
      <w:r>
        <w:t>lient_socket.sendall(message.encode())</w:t>
      </w:r>
      <w:r>
        <w:br/>
        <w:t xml:space="preserve">        data = client_socket.recv(1024)</w:t>
      </w:r>
      <w:r>
        <w:br/>
        <w:t xml:space="preserve">        print(f'Server: {data.decode()}')</w:t>
      </w:r>
      <w:r>
        <w:br/>
        <w:t xml:space="preserve">        if message.lower() == 'bye':</w:t>
      </w:r>
      <w:r>
        <w:br/>
        <w:t xml:space="preserve">            break</w:t>
      </w:r>
    </w:p>
    <w:p w:rsidR="00311817" w:rsidRDefault="00C904DF">
      <w:r>
        <w:br/>
      </w:r>
    </w:p>
    <w:p w:rsidR="00311817" w:rsidRDefault="00C904DF">
      <w:pPr>
        <w:pStyle w:val="Heading1"/>
      </w:pPr>
      <w:r>
        <w:t>caesar_server</w:t>
      </w:r>
    </w:p>
    <w:p w:rsidR="00311817" w:rsidRDefault="00C904DF">
      <w:r>
        <w:t>**caesar - server.txt**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 xml:space="preserve">PORT </w:t>
      </w:r>
      <w:r>
        <w:t>= 12345</w:t>
      </w:r>
      <w:r>
        <w:br/>
      </w:r>
      <w:r>
        <w:br/>
        <w:t>with socket.socket(socket.AF_INET, socket.SOCK_STREAM) as server_socket:</w:t>
      </w:r>
      <w:r>
        <w:br/>
        <w:t xml:space="preserve">    server_socket.bind((HOST, PORT))</w:t>
      </w:r>
      <w:r>
        <w:br/>
        <w:t xml:space="preserve">    server_socket.listen()</w:t>
      </w:r>
      <w:r>
        <w:br/>
        <w:t xml:space="preserve">    print(f'Server started. Listening on {HOST}:{PORT}')</w:t>
      </w:r>
      <w:r>
        <w:br/>
        <w:t xml:space="preserve">    </w:t>
      </w:r>
      <w:r>
        <w:br/>
        <w:t xml:space="preserve">    while True:</w:t>
      </w:r>
      <w:r>
        <w:br/>
        <w:t xml:space="preserve">        conn, addr = server_sock</w:t>
      </w:r>
      <w:r>
        <w:t>et.accept()</w:t>
      </w:r>
      <w:r>
        <w:br/>
        <w:t xml:space="preserve">        with conn:</w:t>
      </w:r>
      <w:r>
        <w:br/>
      </w:r>
      <w:r>
        <w:lastRenderedPageBreak/>
        <w:t xml:space="preserve">            print(f'Connected by {addr}')</w:t>
      </w:r>
      <w:r>
        <w:br/>
        <w:t xml:space="preserve">            while True:</w:t>
      </w:r>
      <w:r>
        <w:br/>
        <w:t xml:space="preserve">                data = conn.recv(1024)</w:t>
      </w:r>
      <w:r>
        <w:br/>
        <w:t xml:space="preserve">                if not data:</w:t>
      </w:r>
      <w:r>
        <w:br/>
        <w:t xml:space="preserve">                    break</w:t>
      </w:r>
      <w:r>
        <w:br/>
        <w:t xml:space="preserve">                print(f'Client: {data.decode()}')</w:t>
      </w:r>
      <w:r>
        <w:br/>
        <w:t xml:space="preserve">               </w:t>
      </w:r>
      <w:r>
        <w:t xml:space="preserve"> pt=data.decode()</w:t>
      </w:r>
      <w:r>
        <w:br/>
        <w:t xml:space="preserve">                conn.sendall(("".join([chr((ord(pt[i])-ord('A')+3)%26 + ord('A')) for i in range(len(pt))])).encode())</w:t>
      </w:r>
      <w:r>
        <w:br/>
        <w:t xml:space="preserve">                if data.decode().lower() == 'bye':</w:t>
      </w:r>
      <w:r>
        <w:br/>
        <w:t xml:space="preserve">                    break</w:t>
      </w:r>
      <w:r>
        <w:br/>
        <w:t xml:space="preserve">            print(f'Client {addr} disconne</w:t>
      </w:r>
      <w:r>
        <w:t>cted')</w:t>
      </w:r>
    </w:p>
    <w:p w:rsidR="00311817" w:rsidRDefault="00C904DF">
      <w:r>
        <w:br/>
      </w:r>
    </w:p>
    <w:p w:rsidR="00311817" w:rsidRDefault="00C904DF">
      <w:pPr>
        <w:pStyle w:val="Heading1"/>
      </w:pPr>
      <w:r>
        <w:t>cap_to_lower_client</w:t>
      </w:r>
    </w:p>
    <w:p w:rsidR="00311817" w:rsidRDefault="00C904DF">
      <w:r>
        <w:t>**cap_to_lower - client.txt**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socket.SOCK_STREAM) as client_socket:</w:t>
      </w:r>
      <w:r>
        <w:br/>
        <w:t xml:space="preserve">    client_socket.connect((HOST, PORT))</w:t>
      </w:r>
      <w:r>
        <w:br/>
        <w:t xml:space="preserve">    print(f'Connected to {HOST}:{PO</w:t>
      </w:r>
      <w:r>
        <w:t>RT}. Type "bye" to exit.')</w:t>
      </w:r>
      <w:r>
        <w:br/>
        <w:t xml:space="preserve">    </w:t>
      </w:r>
      <w:r>
        <w:br/>
        <w:t xml:space="preserve">    while True:</w:t>
      </w:r>
      <w:r>
        <w:br/>
        <w:t xml:space="preserve">        message = input("You: ")</w:t>
      </w:r>
      <w:r>
        <w:br/>
        <w:t xml:space="preserve">        client_socket.sendall(message.encode())</w:t>
      </w:r>
      <w:r>
        <w:br/>
        <w:t xml:space="preserve">        data = client_socket.recv(1024)</w:t>
      </w:r>
      <w:r>
        <w:br/>
        <w:t xml:space="preserve">        print(f'Server: {data.decode()}')</w:t>
      </w:r>
      <w:r>
        <w:br/>
        <w:t xml:space="preserve">        if message.lower() == 'bye':</w:t>
      </w:r>
      <w:r>
        <w:br/>
        <w:t xml:space="preserve">        </w:t>
      </w:r>
      <w:r>
        <w:t xml:space="preserve">    break</w:t>
      </w:r>
    </w:p>
    <w:p w:rsidR="00311817" w:rsidRDefault="00C904DF">
      <w:r>
        <w:br/>
      </w:r>
    </w:p>
    <w:p w:rsidR="00FB668C" w:rsidRDefault="00FB668C">
      <w:pPr>
        <w:pStyle w:val="Heading1"/>
      </w:pPr>
    </w:p>
    <w:p w:rsidR="00311817" w:rsidRDefault="00C904DF">
      <w:pPr>
        <w:pStyle w:val="Heading1"/>
      </w:pPr>
      <w:proofErr w:type="spellStart"/>
      <w:r>
        <w:t>cap_to_lower_server</w:t>
      </w:r>
      <w:proofErr w:type="spellEnd"/>
    </w:p>
    <w:p w:rsidR="00311817" w:rsidRDefault="00C904DF">
      <w:r>
        <w:t>**cap_to_lower - server.txt**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socket.SOCK_STREAM) as server_socket:</w:t>
      </w:r>
      <w:r>
        <w:br/>
        <w:t xml:space="preserve">    server_socket.bind((HOST, PORT))</w:t>
      </w:r>
      <w:r>
        <w:br/>
        <w:t xml:space="preserve">    server_socket.listen()</w:t>
      </w:r>
      <w:r>
        <w:br/>
        <w:t xml:space="preserve">    prin</w:t>
      </w:r>
      <w:r>
        <w:t>t(f'Server started. Listening on {HOST}:{PORT}')</w:t>
      </w:r>
      <w:r>
        <w:br/>
        <w:t xml:space="preserve">    </w:t>
      </w:r>
      <w:r>
        <w:br/>
        <w:t xml:space="preserve">    while True:</w:t>
      </w:r>
      <w:r>
        <w:br/>
        <w:t xml:space="preserve">        conn, addr = server_socket.accept()</w:t>
      </w:r>
      <w:r>
        <w:br/>
        <w:t xml:space="preserve">        with conn:</w:t>
      </w:r>
      <w:r>
        <w:br/>
        <w:t xml:space="preserve">            print(f'Connected by {addr}')</w:t>
      </w:r>
      <w:r>
        <w:br/>
        <w:t xml:space="preserve">            while True:</w:t>
      </w:r>
      <w:r>
        <w:br/>
        <w:t xml:space="preserve">                data = conn.recv(1024)</w:t>
      </w:r>
      <w:r>
        <w:br/>
        <w:t xml:space="preserve">                if</w:t>
      </w:r>
      <w:r>
        <w:t xml:space="preserve"> not data:</w:t>
      </w:r>
      <w:r>
        <w:br/>
        <w:t xml:space="preserve">                    break</w:t>
      </w:r>
      <w:r>
        <w:br/>
        <w:t xml:space="preserve">                print(f'Client: {data.decode()}')</w:t>
      </w:r>
      <w:r>
        <w:br/>
        <w:t xml:space="preserve">                conn.sendall(data.decode().lower().encode())</w:t>
      </w:r>
      <w:r>
        <w:br/>
        <w:t xml:space="preserve">                if data.decode().lower() == 'bye':</w:t>
      </w:r>
      <w:r>
        <w:br/>
        <w:t xml:space="preserve">                    break</w:t>
      </w:r>
      <w:r>
        <w:br/>
        <w:t xml:space="preserve">            print(f'Client {add</w:t>
      </w:r>
      <w:r>
        <w:t>r} disconnected')</w:t>
      </w:r>
    </w:p>
    <w:p w:rsidR="00311817" w:rsidRDefault="00C904DF">
      <w:r>
        <w:br/>
      </w:r>
    </w:p>
    <w:p w:rsidR="00FB668C" w:rsidRDefault="00FB668C">
      <w:pPr>
        <w:pStyle w:val="Heading1"/>
      </w:pPr>
    </w:p>
    <w:p w:rsidR="00311817" w:rsidRDefault="00C904DF">
      <w:pPr>
        <w:pStyle w:val="Heading1"/>
      </w:pPr>
      <w:proofErr w:type="spellStart"/>
      <w:r>
        <w:t>DES_client</w:t>
      </w:r>
      <w:proofErr w:type="spellEnd"/>
    </w:p>
    <w:p w:rsidR="00311817" w:rsidRDefault="00C904DF">
      <w:r>
        <w:t>**DES - client.txt**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</w:r>
      <w:r>
        <w:lastRenderedPageBreak/>
        <w:t>PORT = 12345</w:t>
      </w:r>
      <w:r>
        <w:br/>
      </w:r>
      <w:r>
        <w:br/>
        <w:t>with socket.socket(socket.AF_INET, socket.SOCK_STREAM) as client_socket:</w:t>
      </w:r>
      <w:r>
        <w:br/>
        <w:t xml:space="preserve">    client_socket.connect((HOST, PORT))</w:t>
      </w:r>
      <w:r>
        <w:br/>
        <w:t xml:space="preserve">    print(f'Connected to {HOST}:{PORT}. Ty</w:t>
      </w:r>
      <w:r>
        <w:t>pe "bye" to exit.')</w:t>
      </w:r>
      <w:r>
        <w:br/>
        <w:t xml:space="preserve">    </w:t>
      </w:r>
      <w:r>
        <w:br/>
        <w:t xml:space="preserve">    while True:</w:t>
      </w:r>
      <w:r>
        <w:br/>
        <w:t xml:space="preserve">        message = input("You: ")</w:t>
      </w:r>
      <w:r>
        <w:br/>
        <w:t xml:space="preserve">        client_socket.sendall(message.encode())</w:t>
      </w:r>
      <w:r>
        <w:br/>
        <w:t xml:space="preserve">        data = client_socket.recv(1024)</w:t>
      </w:r>
      <w:r>
        <w:br/>
        <w:t xml:space="preserve">        print(f'Server: {data.decode()}')</w:t>
      </w:r>
      <w:r>
        <w:br/>
        <w:t xml:space="preserve">        if message.lower() == 'bye':</w:t>
      </w:r>
      <w:r>
        <w:br/>
        <w:t xml:space="preserve">            bre</w:t>
      </w:r>
      <w:r>
        <w:t>ak</w:t>
      </w:r>
    </w:p>
    <w:p w:rsidR="00311817" w:rsidRDefault="00C904DF">
      <w:r>
        <w:br/>
      </w:r>
    </w:p>
    <w:p w:rsidR="00311817" w:rsidRDefault="00C904DF">
      <w:pPr>
        <w:pStyle w:val="Heading1"/>
      </w:pPr>
      <w:r>
        <w:t>DES_server</w:t>
      </w:r>
    </w:p>
    <w:p w:rsidR="00311817" w:rsidRDefault="00C904DF">
      <w:r>
        <w:t>**DES - server.txt**</w:t>
      </w:r>
      <w:r>
        <w:br/>
      </w:r>
      <w:r>
        <w:br/>
        <w:t>#Functions to perform DES</w:t>
      </w:r>
      <w:r>
        <w:br/>
        <w:t>from Crypto.Cipher import DES</w:t>
      </w:r>
      <w:r>
        <w:br/>
        <w:t>from Crypto.Random import get_random_bytes</w:t>
      </w:r>
      <w:r>
        <w:br/>
        <w:t>from base64 import b64encode, b64decode</w:t>
      </w:r>
      <w:r>
        <w:br/>
      </w:r>
      <w:r>
        <w:br/>
        <w:t>def pad(text):</w:t>
      </w:r>
      <w:r>
        <w:br/>
        <w:t xml:space="preserve">    while len(text) % 8 != 0:</w:t>
      </w:r>
      <w:r>
        <w:br/>
        <w:t xml:space="preserve">        text += b' '</w:t>
      </w:r>
      <w:r>
        <w:br/>
        <w:t xml:space="preserve">    return t</w:t>
      </w:r>
      <w:r>
        <w:t>ext</w:t>
      </w:r>
      <w:r>
        <w:br/>
      </w:r>
      <w:r>
        <w:br/>
        <w:t>def des_encrypt(key, plaintext):</w:t>
      </w:r>
      <w:r>
        <w:br/>
        <w:t xml:space="preserve">    cipher = DES.new(key, DES.MODE_ECB)</w:t>
      </w:r>
      <w:r>
        <w:br/>
        <w:t xml:space="preserve">    padded_plaintext = pad(plaintext)</w:t>
      </w:r>
      <w:r>
        <w:br/>
        <w:t xml:space="preserve">    ciphertext = cipher.encrypt(padded_plaintext)</w:t>
      </w:r>
      <w:r>
        <w:br/>
        <w:t xml:space="preserve">    return b64encode(ciphertext).decode()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socket.SOCK_STREAM) as server_socket:</w:t>
      </w:r>
      <w:r>
        <w:br/>
        <w:t xml:space="preserve">    server_socket.bind((HOST, PORT))</w:t>
      </w:r>
      <w:r>
        <w:br/>
      </w:r>
      <w:r>
        <w:lastRenderedPageBreak/>
        <w:t xml:space="preserve">    server_socket.listen()</w:t>
      </w:r>
      <w:r>
        <w:br/>
        <w:t xml:space="preserve">    print(f'Server started. Listening on {HOST}:{PORT}')</w:t>
      </w:r>
      <w:r>
        <w:br/>
        <w:t xml:space="preserve">    </w:t>
      </w:r>
      <w:r>
        <w:br/>
        <w:t xml:space="preserve">    while True:</w:t>
      </w:r>
      <w:r>
        <w:br/>
        <w:t xml:space="preserve">        conn, addr = server_socket.accep</w:t>
      </w:r>
      <w:r>
        <w:t>t()</w:t>
      </w:r>
      <w:r>
        <w:br/>
        <w:t xml:space="preserve">        with conn:</w:t>
      </w:r>
      <w:r>
        <w:br/>
        <w:t xml:space="preserve">            print(f'Connected by {addr}')   </w:t>
      </w:r>
      <w:r>
        <w:br/>
        <w:t xml:space="preserve">            while True:</w:t>
      </w:r>
      <w:r>
        <w:br/>
        <w:t xml:space="preserve">                data = conn.recv(1024)</w:t>
      </w:r>
      <w:r>
        <w:br/>
        <w:t xml:space="preserve">                if not data:</w:t>
      </w:r>
      <w:r>
        <w:br/>
        <w:t xml:space="preserve">                    break</w:t>
      </w:r>
      <w:r>
        <w:br/>
        <w:t xml:space="preserve">                print(f'Client: {data.decode()}')</w:t>
      </w:r>
      <w:r>
        <w:br/>
        <w:t xml:space="preserve">                #Cod</w:t>
      </w:r>
      <w:r>
        <w:t>e to encrypt</w:t>
      </w:r>
      <w:r>
        <w:br/>
        <w:t xml:space="preserve">                key = get_random_bytes(8)</w:t>
      </w:r>
      <w:r>
        <w:br/>
        <w:t xml:space="preserve">                bytes=des_encrypt(key, data)</w:t>
      </w:r>
      <w:r>
        <w:br/>
        <w:t xml:space="preserve">                conn.sendall(bytes.encode())</w:t>
      </w:r>
      <w:r>
        <w:br/>
        <w:t xml:space="preserve">                if data.decode().lower() == 'bye':</w:t>
      </w:r>
      <w:r>
        <w:br/>
        <w:t xml:space="preserve">                    break</w:t>
      </w:r>
      <w:r>
        <w:br/>
        <w:t xml:space="preserve">            print(f'Client {addr} </w:t>
      </w:r>
      <w:r>
        <w:t>disconnected')</w:t>
      </w:r>
    </w:p>
    <w:p w:rsidR="00311817" w:rsidRDefault="00C904DF">
      <w:r>
        <w:br/>
      </w:r>
    </w:p>
    <w:p w:rsidR="00311817" w:rsidRDefault="00C904DF">
      <w:pPr>
        <w:pStyle w:val="Heading1"/>
      </w:pPr>
      <w:bookmarkStart w:id="0" w:name="_GoBack"/>
      <w:bookmarkEnd w:id="0"/>
      <w:r>
        <w:t>MD5_client</w:t>
      </w:r>
    </w:p>
    <w:p w:rsidR="00311817" w:rsidRDefault="00C904DF">
      <w:r>
        <w:t>**MD5 - client.txt**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socket.SOCK_STREAM) as client_socket:</w:t>
      </w:r>
      <w:r>
        <w:br/>
        <w:t xml:space="preserve">    client_socket.connect((HOST, PORT))</w:t>
      </w:r>
      <w:r>
        <w:br/>
        <w:t xml:space="preserve">    print(f'Connected to {HOST}:{PORT}. Type </w:t>
      </w:r>
      <w:r>
        <w:t>"bye" to exit.')</w:t>
      </w:r>
      <w:r>
        <w:br/>
        <w:t xml:space="preserve">    </w:t>
      </w:r>
      <w:r>
        <w:br/>
        <w:t xml:space="preserve">    while True:</w:t>
      </w:r>
      <w:r>
        <w:br/>
        <w:t xml:space="preserve">        message = input("You: ")</w:t>
      </w:r>
      <w:r>
        <w:br/>
        <w:t xml:space="preserve">        client_socket.sendall(message.encode())</w:t>
      </w:r>
      <w:r>
        <w:br/>
        <w:t xml:space="preserve">        data = client_socket.recv(1024)</w:t>
      </w:r>
      <w:r>
        <w:br/>
        <w:t xml:space="preserve">        print(f'Server: {data.decode()}')</w:t>
      </w:r>
      <w:r>
        <w:br/>
        <w:t xml:space="preserve">        if message.lower() == 'bye':</w:t>
      </w:r>
      <w:r>
        <w:br/>
        <w:t xml:space="preserve">            break</w:t>
      </w:r>
    </w:p>
    <w:p w:rsidR="00311817" w:rsidRDefault="00C904DF">
      <w:r>
        <w:lastRenderedPageBreak/>
        <w:br/>
      </w:r>
    </w:p>
    <w:p w:rsidR="00311817" w:rsidRDefault="00C904DF">
      <w:pPr>
        <w:pStyle w:val="Heading1"/>
      </w:pPr>
      <w:r>
        <w:t>MD5_server</w:t>
      </w:r>
    </w:p>
    <w:p w:rsidR="00311817" w:rsidRDefault="00C904DF">
      <w:r>
        <w:t>**MD5 - server.txt**</w:t>
      </w:r>
      <w:r>
        <w:br/>
      </w:r>
      <w:r>
        <w:br/>
        <w:t>import hashlib</w:t>
      </w:r>
      <w:r>
        <w:br/>
      </w:r>
      <w:r>
        <w:br/>
        <w:t>def calculate_md5(input_string):</w:t>
      </w:r>
      <w:r>
        <w:br/>
        <w:t xml:space="preserve">    # Encode the input string to bytes</w:t>
      </w:r>
      <w:r>
        <w:br/>
        <w:t xml:space="preserve">    input_bytes = input_string.encode('utf-8')</w:t>
      </w:r>
      <w:r>
        <w:br/>
      </w:r>
      <w:r>
        <w:br/>
        <w:t xml:space="preserve">    # Create an MD5 hash object</w:t>
      </w:r>
      <w:r>
        <w:br/>
        <w:t xml:space="preserve">    md5_hash = hashlib.md5()</w:t>
      </w:r>
      <w:r>
        <w:br/>
      </w:r>
      <w:r>
        <w:br/>
        <w:t xml:space="preserve">    # Update hash objec</w:t>
      </w:r>
      <w:r>
        <w:t>t with the input bytes</w:t>
      </w:r>
      <w:r>
        <w:br/>
        <w:t xml:space="preserve">    md5_hash.update(input_bytes)</w:t>
      </w:r>
      <w:r>
        <w:br/>
      </w:r>
      <w:r>
        <w:br/>
        <w:t xml:space="preserve">    # Get the hexadecimal representation of the hash</w:t>
      </w:r>
      <w:r>
        <w:br/>
        <w:t xml:space="preserve">    hashed_str = md5_hash.hexdigest()</w:t>
      </w:r>
      <w:r>
        <w:br/>
      </w:r>
      <w:r>
        <w:br/>
        <w:t xml:space="preserve">    return hashed_str</w:t>
      </w:r>
      <w:r>
        <w:br/>
      </w:r>
      <w:r>
        <w:br/>
        <w:t>import socket</w:t>
      </w:r>
      <w:r>
        <w:br/>
      </w:r>
      <w:r>
        <w:br/>
        <w:t>HOST = 'localhost'</w:t>
      </w:r>
      <w:r>
        <w:br/>
        <w:t>PORT = 12345</w:t>
      </w:r>
      <w:r>
        <w:br/>
      </w:r>
      <w:r>
        <w:br/>
        <w:t>with socket.socket(socket.AF_INET, s</w:t>
      </w:r>
      <w:r>
        <w:t>ocket.SOCK_STREAM) as server_socket:</w:t>
      </w:r>
      <w:r>
        <w:br/>
        <w:t xml:space="preserve">    server_socket.bind((HOST, PORT))</w:t>
      </w:r>
      <w:r>
        <w:br/>
        <w:t xml:space="preserve">    server_socket.listen()</w:t>
      </w:r>
      <w:r>
        <w:br/>
        <w:t xml:space="preserve">    print(f'Server started. Listening on {HOST}:{PORT}')</w:t>
      </w:r>
      <w:r>
        <w:br/>
        <w:t xml:space="preserve">    </w:t>
      </w:r>
      <w:r>
        <w:br/>
        <w:t xml:space="preserve">    while True:</w:t>
      </w:r>
      <w:r>
        <w:br/>
        <w:t xml:space="preserve">        conn, addr = server_socket.accept()</w:t>
      </w:r>
      <w:r>
        <w:br/>
        <w:t xml:space="preserve">        with conn:</w:t>
      </w:r>
      <w:r>
        <w:br/>
        <w:t xml:space="preserve">            pr</w:t>
      </w:r>
      <w:r>
        <w:t>int(f'Connected by {addr}')</w:t>
      </w:r>
      <w:r>
        <w:br/>
        <w:t xml:space="preserve">            while True:</w:t>
      </w:r>
      <w:r>
        <w:br/>
        <w:t xml:space="preserve">                data = conn.recv(1024)</w:t>
      </w:r>
      <w:r>
        <w:br/>
        <w:t xml:space="preserve">                if not data:</w:t>
      </w:r>
      <w:r>
        <w:br/>
        <w:t xml:space="preserve">                    break</w:t>
      </w:r>
      <w:r>
        <w:br/>
        <w:t xml:space="preserve">                print(f'Client: {data.decode()}')</w:t>
      </w:r>
      <w:r>
        <w:br/>
      </w:r>
      <w:r>
        <w:lastRenderedPageBreak/>
        <w:t xml:space="preserve">                pt=data.decode()</w:t>
      </w:r>
      <w:r>
        <w:br/>
        <w:t xml:space="preserve">                conn.sendal</w:t>
      </w:r>
      <w:r>
        <w:t>l((calculate_md5(pt)).encode())</w:t>
      </w:r>
      <w:r>
        <w:br/>
        <w:t xml:space="preserve">                if data.decode().lower() == 'bye':</w:t>
      </w:r>
      <w:r>
        <w:br/>
        <w:t xml:space="preserve">                    break</w:t>
      </w:r>
      <w:r>
        <w:br/>
        <w:t xml:space="preserve">            print(f'Client {addr} disconnected')</w:t>
      </w:r>
    </w:p>
    <w:p w:rsidR="00311817" w:rsidRDefault="00C904DF">
      <w:r>
        <w:br/>
      </w:r>
    </w:p>
    <w:sectPr w:rsidR="00311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1817"/>
    <w:rsid w:val="00326F90"/>
    <w:rsid w:val="00AA1D8D"/>
    <w:rsid w:val="00B47730"/>
    <w:rsid w:val="00C904DF"/>
    <w:rsid w:val="00CB0664"/>
    <w:rsid w:val="00FB6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6633A"/>
  <w14:defaultImageDpi w14:val="300"/>
  <w15:docId w15:val="{D0EA1FB2-B9DF-44DA-816B-2872DD0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2D808D-18E2-47A4-90D0-7F4A4BBB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2024-10-28T19:06:00Z</dcterms:modified>
  <cp:category/>
</cp:coreProperties>
</file>